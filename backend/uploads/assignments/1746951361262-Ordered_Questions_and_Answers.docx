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Ordered Questions and Answers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